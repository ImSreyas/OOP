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1.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Define a class ‘product’ with data members pcode, pname and price. Create 3 objects of the  class and find the product having the lowest price</w:t>
      </w:r>
      <w:r>
        <w:rPr>
          <w:rFonts w:hint="default" w:ascii="Liberation Serif" w:hAnsi="Liberation Serif" w:cs="Liberation Serif"/>
          <w:sz w:val="24"/>
          <w:szCs w:val="24"/>
        </w:rPr>
        <w:t>.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class ProductClass{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String pname;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pcode;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price;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public ProductClass(String name,int code,int price){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this.pname = name;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this.pcode = code;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this.price = price;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class Product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public static void main(String[] arguments){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System.out.println("\nName : Sreyas Satheesh\nRoll.no : 53\nTitle : Product Class\nDate : 13/02/2024\n");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Scanner scan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System.out.print("\nEnter the code of the first product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code1 = 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name of the first product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scan.nextLine();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String name1 = scan.nextLine();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price of the first product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price1 = 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System.out.print("\nEnter the code of the second product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code2 = 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name of the second product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scan.nextLine();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String name2 = scan.nextLine();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price of the second product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price2 = 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System.out.print("\nEnter the code of the third product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code3 = 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name of the third product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scan.nextLine();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String name3 = scan.nextLine();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System.out.print("Enter the price of the third product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int price3 = 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ProductClass obj1 = new ProductClass(name1, code1, price1);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ProductClass obj2 = new ProductClass(name2, code2, price2);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ProductClass obj3 = new ProductClass(name3, code3, price3);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ProductClass minimum = obj1.price &lt; obj2.price ? obj1 : obj2;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minimum = minimum.price &lt; obj3.price ? minimum : obj3;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System.out.println("\nThe product with the smallest price is " + minimum.pname + " with a price of " + minimum.price + "\n");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drawing>
          <wp:inline distT="0" distB="0" distL="114300" distR="114300">
            <wp:extent cx="5250815" cy="1950085"/>
            <wp:effectExtent l="0" t="0" r="6985" b="6985"/>
            <wp:docPr id="1" name="Picture 1" descr="Screenshot from 2024-02-24 23-49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4-02-24 23-49-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.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Read 2 matrices from the console and perform matrix addition.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Matrix{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main(String[] args){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System.out.println("\nName : Sreyas Satheesh\nRoll.no : 53\nTitle : Matrix addition\nDate : 13/02/2024\n");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read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rows and cols in the first matrix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row1 = read.nextInt();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col1 = read.nextInt();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int[][] mat1 = new int[row1][col1];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first matrix");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i=0; i&lt;row1;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for(int j=0;j&lt;col1;j++){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mat1[i][j] = read.nextInt();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rows and cols in the second matrix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row2 = read.nextInt();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col2 = read.nextInt();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int[][] mat2 = new int[row2][col2];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second matrix");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i=0; i&lt;row1;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for(int j=0;j&lt;col1;j++){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mat2[i][j] = read.nextInt();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System.out.println("first matrix is 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i=0; i&lt;row1;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for(int j=0;j&lt;col1;j++){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System.out.print(mat1[i][j] + "\t");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System.out.print("\n");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System.out.println("second matrix is 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i=0; i&lt;row2;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for(int j=0;j&lt;col2;j++){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System.out.print(mat2[i][j] + "\t");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System.out.print("\n");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// Adding matrices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add[][] = new int[row1][col1];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if(row1 == row2 &amp;&amp; col1 == col2){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for(int i=0; i&lt;row1;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for(int j=0; j&lt;col1; j++){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add[i][j] = mat1[i][j] + mat2[i][j];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System.out.println("added matrix is 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for(int i=0; i&lt;row1;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for(int j=0;j&lt;col1;j++){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System.out.print(add[i][j] + "\t");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System.out.print("\n");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 else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System.out.println("Addition not possible.");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read.close();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43195" cy="2917825"/>
            <wp:effectExtent l="0" t="0" r="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tabs>
          <w:tab w:val="left" w:pos="2148"/>
        </w:tabs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3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.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Add complex numbers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ComplexNumber{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main(String[] arg){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System.out.println("\nName : Sreyas Satheesh\nRoll.no : 53\nTitle : Addition of complex numbers numbers\nDate : 13/02/2024\n");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class ComplexNumberClass{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int real;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int img;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public ComplexNumberClass(int r, int i)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this.real = 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this.img = i;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a, b;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first complex number");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System.out.print("Real part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a=scan.nextInt();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System.out.print("Imaginary part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b=scan.nextInt();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ComplexNumberClass first = new ComplexNumberClass(a, b);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second complex number");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System.out.print("Real part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a=scan.nextInt();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System.out.print("Imaginary part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b=scan.nextInt();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ComplexNumberClass second = new ComplexNumberClass(a, b);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real = first.real + second.real;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img = first.img + second.img;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System.out.println("Sum of the complex number is : " + real + " + " + img + "i");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3990" cy="1326515"/>
            <wp:effectExtent l="0" t="0" r="381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tabs>
          <w:tab w:val="left" w:pos="2148"/>
        </w:tabs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4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.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Read a matrix from the console and check whether it is symmetric or not.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public class SymmetricMatrix{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main(String[] arg){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Check for symmetric matrices\nDate : 13/02/2024\n");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read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rows and cols of the matrix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rows = read.nextInt();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columns = read.nextInt();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int[][] matrix = new int[rows][columns];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System.out.println("Enter the matrix elements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i=0; i&lt;rows;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for(int j=0;j&lt;columns;j++){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matrix[i][j] = read.nextInt();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System.out.println("\nMatrix is");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for(int i=0; i&lt;rows;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for(int j=0;j&lt;columns;j++){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System.out.print(matrix[i][j] + "\t");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System.out.print("\n");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if(rows == columns){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int flag=0;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for(int i=0; i&lt;rows; i++){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for(int j=0;j&lt;columns;j++){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if(matrix[i][j] != matrix[j][i]){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    flag=1;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   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if(flag == 1) break;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if(flag == 0){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System.out.println("\nThe matrix is a Symmetric matrix.");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 else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    System.out.println("\nThe matrix is not a Symmetric matrix.");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 else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System.out.println("\nThe matrix is not a Symmetric matrix.");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read.close();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3990" cy="1732280"/>
            <wp:effectExtent l="0" t="0" r="3810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tabs>
          <w:tab w:val="left" w:pos="2484"/>
        </w:tabs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5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.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Create CPU with attribute price. Create inner class Processor (no. of cores,</w:t>
      </w:r>
    </w:p>
    <w:p>
      <w:pPr>
        <w:tabs>
          <w:tab w:val="left" w:pos="2484"/>
        </w:tabs>
        <w:rPr>
          <w:rFonts w:hint="default" w:ascii="Liberation Serif" w:hAnsi="Liberation Serif" w:cs="Liberation Serif"/>
          <w:b/>
          <w:bCs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manufacturer) and static nested class RAM (memory, manufacturer). Create an object of CPU and print information of Processor and RAM.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Code :</w:t>
      </w:r>
    </w:p>
    <w:p>
      <w:pPr>
        <w:spacing w:line="276" w:lineRule="auto"/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import java.util.Scanner;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class Cpu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private int price;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Cpu(int price)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this.price = price;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void printCPUInfo()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System.out.println("Processor information");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System.out.print("Number of cores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noOfCores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System.out.print("Manufacturer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String ProcessorManufacturer = scanner.nextLine();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System.out.println("RAM information");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System.out.print("Memory size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int size = scanner.nextInt();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System.out.print("Manufacturer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String manufacturer = scanner.nextLine();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System.out.println("\nCPU Price: " + price);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System.out.println("Processor and RAM information:");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Processor processor = new Processor(noOfCores, ProcessorManufacturer);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RAM ram = RAM.getRAM(size, manufacturer);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processor.printProcessorInfo();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ram.printRAMInfo();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class Processor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private int numberOfCores;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private String manufacturer;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public Processor(int numberOfCores, String manufacturer)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this.numberOfCores = numberOfCores;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this.manufacturer = manufacturer;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public void printProcessorInfo()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  Number of Cores: " + numberOfCores);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  Manufacturer: " + manufacturer);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class RAM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private int memory;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private String manufacturer;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private RAM(int memory, String manufacturer)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this.memory = memory;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this.manufacturer = manufacturer;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public static RAM getRAM(int memory, String manufacturer)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return new RAM(memory, manufacturer); // Creates and returns a new RAM object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public void printRAMInfo()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  RAM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Size</w:t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: " + memory + " GB");</w:t>
      </w:r>
      <w:bookmarkStart w:id="0" w:name="_GoBack"/>
      <w:bookmarkEnd w:id="0"/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    System.out.println("  Manufacturer: " + manufacturer);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public static void main(String[] args) {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ab/>
      </w:r>
      <w:r>
        <w:rPr>
          <w:rFonts w:hint="default" w:ascii="Liberation Serif" w:hAnsi="Liberation Serif" w:cs="Liberation Serif"/>
          <w:sz w:val="24"/>
          <w:szCs w:val="24"/>
          <w:lang w:val="en-IN"/>
        </w:rPr>
        <w:t>System.out.println("Name : Sreyas Satheesh\nRoll.no : 53\nTitle : Display CPU specs\nDate : 13/02/2024\n");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 scanner = new Scanner(System.in);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System.out.print("Enter the price of the cpu : ");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Cpu cpu = new Cpu(scanner.nextInt());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cpu.printCPUInfo();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    scanner.close();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 xml:space="preserve">    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sz w:val="24"/>
          <w:szCs w:val="24"/>
          <w:lang w:val="en-IN"/>
        </w:rPr>
        <w:t>}</w:t>
      </w: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spacing w:line="276" w:lineRule="auto"/>
        <w:rPr>
          <w:rFonts w:hint="default" w:ascii="Liberation Serif" w:hAnsi="Liberation Serif" w:cs="Liberation Serif"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  <w:t>Output :</w:t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53990" cy="1806575"/>
            <wp:effectExtent l="0" t="0" r="3810" b="44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Liberation Serif" w:hAnsi="Liberation Serif" w:cs="Liberation Serif"/>
          <w:b/>
          <w:bCs/>
          <w:sz w:val="24"/>
          <w:szCs w:val="24"/>
          <w:lang w:val="en-IN"/>
        </w:rPr>
      </w:pPr>
    </w:p>
    <w:sectPr>
      <w:headerReference r:id="rId3" w:type="default"/>
      <w:footerReference r:id="rId4" w:type="default"/>
      <w:pgSz w:w="11906" w:h="16838"/>
      <w:pgMar w:top="1418" w:right="1814" w:bottom="1418" w:left="1814" w:header="432" w:footer="576" w:gutter="0"/>
      <w:pgBorders>
        <w:top w:val="thinThickSmallGap" w:color="auto" w:sz="24" w:space="20"/>
        <w:left w:val="thinThickSmallGap" w:color="auto" w:sz="24" w:space="20"/>
        <w:bottom w:val="thickThinSmallGap" w:color="auto" w:sz="24" w:space="20"/>
        <w:right w:val="thickThinSmallGap" w:color="auto" w:sz="24" w:space="20"/>
      </w:pgBorders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rFonts w:ascii="Calibri" w:hAnsi="Calibri" w:cs="Calibri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5047615</wp:posOffset>
              </wp:positionH>
              <wp:positionV relativeFrom="paragraph">
                <wp:posOffset>-5080</wp:posOffset>
              </wp:positionV>
              <wp:extent cx="207645" cy="11811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" cy="118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cstheme="minorHAns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7.45pt;margin-top:-0.4pt;height:9.3pt;width:16.35pt;mso-position-horizontal-relative:margin;z-index:251660288;mso-width-relative:page;mso-height-relative:page;" filled="f" stroked="f" coordsize="21600,21600" o:gfxdata="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Ct6BLGIQIAAFYEAAAOAAAAAAAAAAEAIAAAADsBAABkcnMv&#10;ZTJvRG9jLnhtbFBLAQIUABQAAAAIAIdO4kCAJL9f1gAAAAgBAAAPAAAAAAAAAAEAIAAAADgAAABk&#10;cnMvZG93bnJldi54bWxQSwECFAAKAAAAAACHTuJAAAAAAAAAAAAAAAAABAAAAAAAAAAAABAAAAAW&#10;AAAAZHJzL1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7"/>
                      <w:rPr>
                        <w:rFonts w:cstheme="minorHAnsi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cstheme="minorHAnsi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cstheme="minorHAnsi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cstheme="minorHAnsi"/>
                        <w:sz w:val="18"/>
                        <w:szCs w:val="18"/>
                      </w:rPr>
                      <w:t>1</w:t>
                    </w:r>
                    <w:r>
                      <w:rPr>
                        <w:rFonts w:cstheme="minorHAns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ACUXBPGwIAAFQEAAAOAAAAAAAAAAEAIAAAADUBAABkcnMvZTJvRG9jLnhtbFBL&#10;AQIUABQAAAAIAIdO4kCzSVju0AAAAAUBAAAPAAAAAAAAAAEAIAAAADgAAABkcnMvZG93bnJldi54&#10;bWxQSwECFAAKAAAAAACHTuJAAAAAAAAAAAAAAAAABAAAAAAAAAAAABAAAAAWAAAAZHJzL1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  <w:r>
      <w:rPr>
        <w:rFonts w:ascii="Calibri" w:hAnsi="Calibri" w:cs="Calibri"/>
        <w:sz w:val="16"/>
        <w:szCs w:val="16"/>
      </w:rPr>
      <w:t>ST. JOSEPH’S COLLEGE OF ENGINEERING AND TECHNOLOGY, PALAI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both"/>
      <w:rPr>
        <w:sz w:val="16"/>
        <w:szCs w:val="16"/>
      </w:rPr>
    </w:pPr>
  </w:p>
  <w:p>
    <w:pPr>
      <w:pStyle w:val="40"/>
      <w:rPr>
        <w:rFonts w:hint="default" w:cs="Liberation Serif" w:asciiTheme="minorAscii" w:hAnsiTheme="minorAscii"/>
        <w:b w:val="0"/>
        <w:bCs w:val="0"/>
        <w:sz w:val="16"/>
        <w:szCs w:val="16"/>
      </w:rPr>
    </w:pPr>
    <w:r>
      <w:rPr>
        <w:b w:val="0"/>
        <w:bCs w:val="0"/>
        <w:sz w:val="16"/>
        <w:szCs w:val="16"/>
      </w:rPr>
      <w:t>20MCA132</w:t>
    </w:r>
    <w:r>
      <w:rPr>
        <w:rFonts w:hint="default"/>
        <w:b w:val="0"/>
        <w:bCs w:val="0"/>
        <w:sz w:val="16"/>
        <w:szCs w:val="16"/>
        <w:lang w:val="en-US"/>
      </w:rPr>
      <w:t xml:space="preserve"> </w:t>
    </w:r>
    <w:r>
      <w:rPr>
        <w:b w:val="0"/>
        <w:bCs w:val="0"/>
        <w:sz w:val="16"/>
        <w:szCs w:val="16"/>
      </w:rPr>
      <w:t>OBJECT ORIENTED PROGRAMMING LAB</w:t>
    </w:r>
    <w:r>
      <w:rPr>
        <w:rFonts w:hint="default" w:cs="Liberation Serif" w:asciiTheme="minorAscii" w:hAnsiTheme="minorAscii"/>
        <w:b w:val="0"/>
        <w:bCs w:val="0"/>
        <w:sz w:val="16"/>
        <w:szCs w:val="16"/>
        <w:lang w:val="en-IN"/>
      </w:rPr>
      <w:t xml:space="preserve">   </w:t>
    </w:r>
    <w:r>
      <w:rPr>
        <w:rFonts w:hint="default" w:cs="Liberation Serif" w:asciiTheme="minorAscii" w:hAnsiTheme="minorAscii"/>
        <w:b w:val="0"/>
        <w:bCs w:val="0"/>
        <w:sz w:val="16"/>
        <w:szCs w:val="16"/>
        <w:lang w:val="en-US"/>
      </w:rPr>
      <w:t xml:space="preserve">                  </w:t>
    </w:r>
    <w:r>
      <w:rPr>
        <w:rFonts w:hint="default" w:cs="Liberation Serif" w:asciiTheme="minorAscii" w:hAnsiTheme="minorAscii"/>
        <w:b w:val="0"/>
        <w:bCs w:val="0"/>
        <w:sz w:val="16"/>
        <w:szCs w:val="16"/>
        <w:lang w:val="en-IN"/>
      </w:rPr>
      <w:t xml:space="preserve"> </w:t>
    </w:r>
    <w:r>
      <w:rPr>
        <w:rFonts w:hint="default" w:cs="Liberation Serif" w:asciiTheme="minorAscii" w:hAnsiTheme="minorAscii"/>
        <w:b w:val="0"/>
        <w:bCs w:val="0"/>
        <w:sz w:val="16"/>
        <w:szCs w:val="16"/>
      </w:rPr>
      <w:t xml:space="preserve"> </w:t>
    </w:r>
    <w:r>
      <w:rPr>
        <w:rFonts w:hint="default" w:cs="Liberation Serif" w:asciiTheme="minorAscii" w:hAnsiTheme="minorAscii"/>
        <w:b w:val="0"/>
        <w:bCs w:val="0"/>
        <w:sz w:val="16"/>
        <w:szCs w:val="16"/>
        <w:lang w:val="en-IN"/>
      </w:rPr>
      <w:t xml:space="preserve">    </w:t>
    </w:r>
    <w:r>
      <w:rPr>
        <w:rFonts w:hint="default" w:cs="Liberation Serif" w:asciiTheme="minorAscii" w:hAnsiTheme="minorAscii"/>
        <w:b w:val="0"/>
        <w:bCs w:val="0"/>
        <w:sz w:val="16"/>
        <w:szCs w:val="16"/>
      </w:rPr>
      <w:t>DEPT.OF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6C"/>
    <w:rsid w:val="0002447C"/>
    <w:rsid w:val="00050A31"/>
    <w:rsid w:val="0006122C"/>
    <w:rsid w:val="000716D2"/>
    <w:rsid w:val="00071AAB"/>
    <w:rsid w:val="00086B88"/>
    <w:rsid w:val="000B76C4"/>
    <w:rsid w:val="000C5610"/>
    <w:rsid w:val="000E3BC1"/>
    <w:rsid w:val="000E6552"/>
    <w:rsid w:val="000F3A4F"/>
    <w:rsid w:val="000F59AC"/>
    <w:rsid w:val="001364FE"/>
    <w:rsid w:val="001368DD"/>
    <w:rsid w:val="00147DB3"/>
    <w:rsid w:val="001514D8"/>
    <w:rsid w:val="001518A5"/>
    <w:rsid w:val="00163457"/>
    <w:rsid w:val="00170095"/>
    <w:rsid w:val="00170E4F"/>
    <w:rsid w:val="00172A27"/>
    <w:rsid w:val="001743F4"/>
    <w:rsid w:val="00187C33"/>
    <w:rsid w:val="001936B7"/>
    <w:rsid w:val="00196AB1"/>
    <w:rsid w:val="001A2DF4"/>
    <w:rsid w:val="001B46E9"/>
    <w:rsid w:val="00201333"/>
    <w:rsid w:val="002062A5"/>
    <w:rsid w:val="00210FA7"/>
    <w:rsid w:val="00216417"/>
    <w:rsid w:val="00230E1D"/>
    <w:rsid w:val="0026631D"/>
    <w:rsid w:val="00274B63"/>
    <w:rsid w:val="002973DC"/>
    <w:rsid w:val="002B57CD"/>
    <w:rsid w:val="002C2F53"/>
    <w:rsid w:val="0033518C"/>
    <w:rsid w:val="003437C2"/>
    <w:rsid w:val="00377186"/>
    <w:rsid w:val="003964F7"/>
    <w:rsid w:val="003A1C03"/>
    <w:rsid w:val="003A317A"/>
    <w:rsid w:val="003F6D37"/>
    <w:rsid w:val="00414627"/>
    <w:rsid w:val="00416EA0"/>
    <w:rsid w:val="00425D63"/>
    <w:rsid w:val="004643D8"/>
    <w:rsid w:val="00497C24"/>
    <w:rsid w:val="004A39EA"/>
    <w:rsid w:val="004A5951"/>
    <w:rsid w:val="004C7BA5"/>
    <w:rsid w:val="004E7628"/>
    <w:rsid w:val="004F48F2"/>
    <w:rsid w:val="00504F27"/>
    <w:rsid w:val="00510EF5"/>
    <w:rsid w:val="005130E9"/>
    <w:rsid w:val="005149B1"/>
    <w:rsid w:val="005647F2"/>
    <w:rsid w:val="005654D5"/>
    <w:rsid w:val="005662D1"/>
    <w:rsid w:val="00573A09"/>
    <w:rsid w:val="005A4526"/>
    <w:rsid w:val="005C1B16"/>
    <w:rsid w:val="005E481F"/>
    <w:rsid w:val="005E53D0"/>
    <w:rsid w:val="006002EB"/>
    <w:rsid w:val="006128EF"/>
    <w:rsid w:val="006264B4"/>
    <w:rsid w:val="00632AD7"/>
    <w:rsid w:val="00643033"/>
    <w:rsid w:val="0064477F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128D"/>
    <w:rsid w:val="007C2C59"/>
    <w:rsid w:val="007D08DF"/>
    <w:rsid w:val="00801F23"/>
    <w:rsid w:val="008360C8"/>
    <w:rsid w:val="00837632"/>
    <w:rsid w:val="008455DC"/>
    <w:rsid w:val="0085640F"/>
    <w:rsid w:val="008567AA"/>
    <w:rsid w:val="00877715"/>
    <w:rsid w:val="008818A2"/>
    <w:rsid w:val="00892712"/>
    <w:rsid w:val="008A680A"/>
    <w:rsid w:val="008B0082"/>
    <w:rsid w:val="008B0BB0"/>
    <w:rsid w:val="008D0DC9"/>
    <w:rsid w:val="008E6C4B"/>
    <w:rsid w:val="008F18C0"/>
    <w:rsid w:val="00907648"/>
    <w:rsid w:val="00930FDE"/>
    <w:rsid w:val="00970CB8"/>
    <w:rsid w:val="00982799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49AF"/>
    <w:rsid w:val="00A36028"/>
    <w:rsid w:val="00A8711D"/>
    <w:rsid w:val="00A91424"/>
    <w:rsid w:val="00AA2C77"/>
    <w:rsid w:val="00AC3FB9"/>
    <w:rsid w:val="00AC702A"/>
    <w:rsid w:val="00AD226F"/>
    <w:rsid w:val="00B108B6"/>
    <w:rsid w:val="00B11232"/>
    <w:rsid w:val="00B13A52"/>
    <w:rsid w:val="00B246D0"/>
    <w:rsid w:val="00B24CF4"/>
    <w:rsid w:val="00B26993"/>
    <w:rsid w:val="00B4570C"/>
    <w:rsid w:val="00B5208C"/>
    <w:rsid w:val="00B6085A"/>
    <w:rsid w:val="00B74876"/>
    <w:rsid w:val="00B86107"/>
    <w:rsid w:val="00BB7C2B"/>
    <w:rsid w:val="00BC1664"/>
    <w:rsid w:val="00BC2546"/>
    <w:rsid w:val="00C05085"/>
    <w:rsid w:val="00C14DCF"/>
    <w:rsid w:val="00C1593D"/>
    <w:rsid w:val="00C27AD6"/>
    <w:rsid w:val="00C43BDD"/>
    <w:rsid w:val="00C52925"/>
    <w:rsid w:val="00C56C7E"/>
    <w:rsid w:val="00C776A4"/>
    <w:rsid w:val="00CA2C6C"/>
    <w:rsid w:val="00CC0600"/>
    <w:rsid w:val="00CC78AC"/>
    <w:rsid w:val="00CE19C3"/>
    <w:rsid w:val="00CF7953"/>
    <w:rsid w:val="00D07232"/>
    <w:rsid w:val="00D10245"/>
    <w:rsid w:val="00D21BDD"/>
    <w:rsid w:val="00D348C9"/>
    <w:rsid w:val="00D361E3"/>
    <w:rsid w:val="00D611C4"/>
    <w:rsid w:val="00D65F07"/>
    <w:rsid w:val="00D92BB7"/>
    <w:rsid w:val="00DC76D2"/>
    <w:rsid w:val="00DD30ED"/>
    <w:rsid w:val="00E24CEA"/>
    <w:rsid w:val="00E64A31"/>
    <w:rsid w:val="00E64C21"/>
    <w:rsid w:val="00E71D3F"/>
    <w:rsid w:val="00E90F89"/>
    <w:rsid w:val="00EC24C6"/>
    <w:rsid w:val="00EF2933"/>
    <w:rsid w:val="00F01D08"/>
    <w:rsid w:val="00F05146"/>
    <w:rsid w:val="00F0530E"/>
    <w:rsid w:val="00F1115D"/>
    <w:rsid w:val="00F11340"/>
    <w:rsid w:val="00F3513C"/>
    <w:rsid w:val="00F465C5"/>
    <w:rsid w:val="00F5180D"/>
    <w:rsid w:val="00F51B21"/>
    <w:rsid w:val="00F51D87"/>
    <w:rsid w:val="00F74342"/>
    <w:rsid w:val="00F8455C"/>
    <w:rsid w:val="0BDE2386"/>
    <w:rsid w:val="0E4E086C"/>
    <w:rsid w:val="17AFFEFA"/>
    <w:rsid w:val="198D6B7F"/>
    <w:rsid w:val="37AB419C"/>
    <w:rsid w:val="39172EC3"/>
    <w:rsid w:val="3D0067FC"/>
    <w:rsid w:val="49BC1DBB"/>
    <w:rsid w:val="58F06232"/>
    <w:rsid w:val="5EA330E3"/>
    <w:rsid w:val="618A3C81"/>
    <w:rsid w:val="69E50689"/>
    <w:rsid w:val="6AE42A09"/>
    <w:rsid w:val="6B583851"/>
    <w:rsid w:val="6DFF7A94"/>
    <w:rsid w:val="6E990896"/>
    <w:rsid w:val="6FD7F858"/>
    <w:rsid w:val="7E8C722C"/>
    <w:rsid w:val="7FBD25EA"/>
    <w:rsid w:val="FEEC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1599</Characters>
  <Lines>152</Lines>
  <Paragraphs>42</Paragraphs>
  <TotalTime>4</TotalTime>
  <ScaleCrop>false</ScaleCrop>
  <LinksUpToDate>false</LinksUpToDate>
  <CharactersWithSpaces>1887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2023-11-27T01:59:00Z</dcterms:created>
  <dc:creator>Akshay Unni M V</dc:creator>
  <cp:lastModifiedBy>sreyas</cp:lastModifiedBy>
  <cp:lastPrinted>2024-01-06T04:25:00Z</cp:lastPrinted>
  <dcterms:modified xsi:type="dcterms:W3CDTF">2024-02-25T22:03:39Z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  <property fmtid="{D5CDD505-2E9C-101B-9397-08002B2CF9AE}" pid="3" name="ICV">
    <vt:lpwstr>BDD92B37ECCC4D4A91D38887BFFBA1E0_11</vt:lpwstr>
  </property>
</Properties>
</file>